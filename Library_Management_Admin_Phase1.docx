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BBAD" w14:textId="50C88421" w:rsidR="00401D21" w:rsidRPr="003D4E0A" w:rsidRDefault="003D4E0A">
      <w:pPr>
        <w:pStyle w:val="Title"/>
        <w:rPr>
          <w:color w:val="auto"/>
        </w:rPr>
      </w:pPr>
      <w:r w:rsidRPr="003D4E0A">
        <w:rPr>
          <w:color w:val="auto"/>
        </w:rPr>
        <w:t>Library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69"/>
        <w:gridCol w:w="1386"/>
        <w:gridCol w:w="1877"/>
        <w:gridCol w:w="1417"/>
        <w:gridCol w:w="1426"/>
      </w:tblGrid>
      <w:tr w:rsidR="00401D21" w14:paraId="7724F355" w14:textId="77777777" w:rsidTr="00555B08">
        <w:tc>
          <w:tcPr>
            <w:tcW w:w="1381" w:type="dxa"/>
          </w:tcPr>
          <w:p w14:paraId="58D58D60" w14:textId="77777777" w:rsidR="00401D21" w:rsidRDefault="00D61824">
            <w:r>
              <w:t>Phase</w:t>
            </w:r>
          </w:p>
        </w:tc>
        <w:tc>
          <w:tcPr>
            <w:tcW w:w="1369" w:type="dxa"/>
          </w:tcPr>
          <w:p w14:paraId="139D7831" w14:textId="77777777" w:rsidR="00401D21" w:rsidRDefault="00D61824">
            <w:r>
              <w:t>Item No.</w:t>
            </w:r>
          </w:p>
        </w:tc>
        <w:tc>
          <w:tcPr>
            <w:tcW w:w="1386" w:type="dxa"/>
          </w:tcPr>
          <w:p w14:paraId="1B189AE3" w14:textId="77777777" w:rsidR="00401D21" w:rsidRDefault="00D61824">
            <w:r>
              <w:t>Role</w:t>
            </w:r>
          </w:p>
        </w:tc>
        <w:tc>
          <w:tcPr>
            <w:tcW w:w="1877" w:type="dxa"/>
          </w:tcPr>
          <w:p w14:paraId="19FABAF4" w14:textId="77777777" w:rsidR="00401D21" w:rsidRDefault="00D61824">
            <w:r>
              <w:t>Screen Objective</w:t>
            </w:r>
          </w:p>
        </w:tc>
        <w:tc>
          <w:tcPr>
            <w:tcW w:w="1417" w:type="dxa"/>
          </w:tcPr>
          <w:p w14:paraId="42E2D6DE" w14:textId="77777777" w:rsidR="00401D21" w:rsidRDefault="00D61824">
            <w:r>
              <w:t>User Story</w:t>
            </w:r>
          </w:p>
        </w:tc>
        <w:tc>
          <w:tcPr>
            <w:tcW w:w="1426" w:type="dxa"/>
          </w:tcPr>
          <w:p w14:paraId="1359CD48" w14:textId="77777777" w:rsidR="00401D21" w:rsidRDefault="00D61824">
            <w:r>
              <w:t>Acceptance Criteria</w:t>
            </w:r>
          </w:p>
        </w:tc>
      </w:tr>
      <w:tr w:rsidR="00401D21" w14:paraId="752F33E3" w14:textId="77777777" w:rsidTr="00555B08">
        <w:tc>
          <w:tcPr>
            <w:tcW w:w="1381" w:type="dxa"/>
          </w:tcPr>
          <w:p w14:paraId="5F97FC36" w14:textId="77777777" w:rsidR="00401D21" w:rsidRDefault="00D61824">
            <w:r>
              <w:t>1</w:t>
            </w:r>
          </w:p>
        </w:tc>
        <w:tc>
          <w:tcPr>
            <w:tcW w:w="1369" w:type="dxa"/>
          </w:tcPr>
          <w:p w14:paraId="64B39907" w14:textId="77777777" w:rsidR="00401D21" w:rsidRDefault="00D61824">
            <w:r>
              <w:t>1</w:t>
            </w:r>
          </w:p>
        </w:tc>
        <w:tc>
          <w:tcPr>
            <w:tcW w:w="1386" w:type="dxa"/>
          </w:tcPr>
          <w:p w14:paraId="59029395" w14:textId="77777777" w:rsidR="00401D21" w:rsidRDefault="00D61824">
            <w:r>
              <w:t>Admin</w:t>
            </w:r>
          </w:p>
        </w:tc>
        <w:tc>
          <w:tcPr>
            <w:tcW w:w="1877" w:type="dxa"/>
          </w:tcPr>
          <w:p w14:paraId="52E4A680" w14:textId="77777777" w:rsidR="00401D21" w:rsidRDefault="00D61824">
            <w:r>
              <w:t>Manage Librarians</w:t>
            </w:r>
          </w:p>
        </w:tc>
        <w:tc>
          <w:tcPr>
            <w:tcW w:w="1417" w:type="dxa"/>
          </w:tcPr>
          <w:p w14:paraId="28D46181" w14:textId="77777777" w:rsidR="00401D21" w:rsidRDefault="00D61824">
            <w:r>
              <w:t>As an admin, I want to add, view, edit, and delete librarians.</w:t>
            </w:r>
          </w:p>
        </w:tc>
        <w:tc>
          <w:tcPr>
            <w:tcW w:w="1426" w:type="dxa"/>
          </w:tcPr>
          <w:p w14:paraId="76AD6601" w14:textId="77777777" w:rsidR="00401D21" w:rsidRDefault="00D61824">
            <w:r>
              <w:t>1. View all librarians (fetch from `librarians` table).</w:t>
            </w:r>
            <w:r>
              <w:br/>
              <w:t>2. Add a librarian (insert into `librarians` table).</w:t>
            </w:r>
            <w:r>
              <w:br/>
              <w:t>3. Edit librarian details (update `librarians` table).</w:t>
            </w:r>
            <w:r>
              <w:br/>
              <w:t>4. Delete librarian (remove from `librarians` table).</w:t>
            </w:r>
          </w:p>
        </w:tc>
      </w:tr>
      <w:tr w:rsidR="00401D21" w14:paraId="248AEB36" w14:textId="77777777" w:rsidTr="00555B08">
        <w:tc>
          <w:tcPr>
            <w:tcW w:w="1381" w:type="dxa"/>
          </w:tcPr>
          <w:p w14:paraId="2EE691AA" w14:textId="77777777" w:rsidR="00401D21" w:rsidRDefault="00D61824">
            <w:r>
              <w:t>1</w:t>
            </w:r>
          </w:p>
        </w:tc>
        <w:tc>
          <w:tcPr>
            <w:tcW w:w="1369" w:type="dxa"/>
          </w:tcPr>
          <w:p w14:paraId="5E6EE685" w14:textId="77777777" w:rsidR="00401D21" w:rsidRDefault="00D61824">
            <w:r>
              <w:t>2</w:t>
            </w:r>
          </w:p>
        </w:tc>
        <w:tc>
          <w:tcPr>
            <w:tcW w:w="1386" w:type="dxa"/>
          </w:tcPr>
          <w:p w14:paraId="5F8E6C42" w14:textId="77777777" w:rsidR="00401D21" w:rsidRDefault="00D61824">
            <w:r>
              <w:t>Admin</w:t>
            </w:r>
          </w:p>
        </w:tc>
        <w:tc>
          <w:tcPr>
            <w:tcW w:w="1877" w:type="dxa"/>
          </w:tcPr>
          <w:p w14:paraId="75DC080D" w14:textId="77777777" w:rsidR="00401D21" w:rsidRDefault="00D61824">
            <w:r>
              <w:t>View All Books</w:t>
            </w:r>
          </w:p>
        </w:tc>
        <w:tc>
          <w:tcPr>
            <w:tcW w:w="1417" w:type="dxa"/>
          </w:tcPr>
          <w:p w14:paraId="152DC007" w14:textId="77777777" w:rsidR="00401D21" w:rsidRDefault="00D61824">
            <w:r>
              <w:t>As an admin, I want to view all books.</w:t>
            </w:r>
          </w:p>
        </w:tc>
        <w:tc>
          <w:tcPr>
            <w:tcW w:w="1426" w:type="dxa"/>
          </w:tcPr>
          <w:p w14:paraId="172C9633" w14:textId="77777777" w:rsidR="00401D21" w:rsidRDefault="00D61824">
            <w:r>
              <w:t>1. Display all books (fetch from `books` table).</w:t>
            </w:r>
            <w:r>
              <w:br/>
              <w:t>2. Filter books by status via query on `books` table.</w:t>
            </w:r>
          </w:p>
        </w:tc>
      </w:tr>
      <w:tr w:rsidR="00401D21" w14:paraId="0F789AA9" w14:textId="77777777" w:rsidTr="00555B08">
        <w:tc>
          <w:tcPr>
            <w:tcW w:w="1381" w:type="dxa"/>
          </w:tcPr>
          <w:p w14:paraId="006E3171" w14:textId="77777777" w:rsidR="00401D21" w:rsidRDefault="00D61824">
            <w:r>
              <w:t>1</w:t>
            </w:r>
          </w:p>
        </w:tc>
        <w:tc>
          <w:tcPr>
            <w:tcW w:w="1369" w:type="dxa"/>
          </w:tcPr>
          <w:p w14:paraId="1E6B5FB8" w14:textId="77777777" w:rsidR="00401D21" w:rsidRDefault="00D61824">
            <w:r>
              <w:t>3</w:t>
            </w:r>
          </w:p>
        </w:tc>
        <w:tc>
          <w:tcPr>
            <w:tcW w:w="1386" w:type="dxa"/>
          </w:tcPr>
          <w:p w14:paraId="1843DB02" w14:textId="77777777" w:rsidR="00401D21" w:rsidRDefault="00D61824">
            <w:r>
              <w:t>Admin</w:t>
            </w:r>
          </w:p>
        </w:tc>
        <w:tc>
          <w:tcPr>
            <w:tcW w:w="1877" w:type="dxa"/>
          </w:tcPr>
          <w:p w14:paraId="7E358D70" w14:textId="77777777" w:rsidR="00401D21" w:rsidRDefault="00D61824">
            <w:r>
              <w:t>Search Books/Librarians</w:t>
            </w:r>
          </w:p>
        </w:tc>
        <w:tc>
          <w:tcPr>
            <w:tcW w:w="1417" w:type="dxa"/>
          </w:tcPr>
          <w:p w14:paraId="67800299" w14:textId="77777777" w:rsidR="00401D21" w:rsidRDefault="00D61824">
            <w:r>
              <w:t>As an admin, I want to search for specific books or librarians.</w:t>
            </w:r>
          </w:p>
        </w:tc>
        <w:tc>
          <w:tcPr>
            <w:tcW w:w="1426" w:type="dxa"/>
          </w:tcPr>
          <w:p w14:paraId="34F0A862" w14:textId="77777777" w:rsidR="00401D21" w:rsidRDefault="00D61824">
            <w:r>
              <w:t>1. Search books (query `books` table based on title, author, etc.).</w:t>
            </w:r>
            <w:r>
              <w:br/>
              <w:t xml:space="preserve">2. Search librarians (query `librarians` table based </w:t>
            </w:r>
            <w:r>
              <w:lastRenderedPageBreak/>
              <w:t>on name, ID, etc.).</w:t>
            </w:r>
          </w:p>
        </w:tc>
      </w:tr>
      <w:tr w:rsidR="00401D21" w14:paraId="35C0F017" w14:textId="77777777" w:rsidTr="00555B08">
        <w:tc>
          <w:tcPr>
            <w:tcW w:w="1381" w:type="dxa"/>
          </w:tcPr>
          <w:p w14:paraId="20D1FDD1" w14:textId="77777777" w:rsidR="00401D21" w:rsidRDefault="00D61824">
            <w:r>
              <w:lastRenderedPageBreak/>
              <w:t>1</w:t>
            </w:r>
          </w:p>
        </w:tc>
        <w:tc>
          <w:tcPr>
            <w:tcW w:w="1369" w:type="dxa"/>
          </w:tcPr>
          <w:p w14:paraId="33030C26" w14:textId="77777777" w:rsidR="00401D21" w:rsidRDefault="00D61824">
            <w:r>
              <w:t>4</w:t>
            </w:r>
          </w:p>
        </w:tc>
        <w:tc>
          <w:tcPr>
            <w:tcW w:w="1386" w:type="dxa"/>
          </w:tcPr>
          <w:p w14:paraId="16F5E3C0" w14:textId="77777777" w:rsidR="00401D21" w:rsidRDefault="00D61824">
            <w:r>
              <w:t>Admin</w:t>
            </w:r>
          </w:p>
        </w:tc>
        <w:tc>
          <w:tcPr>
            <w:tcW w:w="1877" w:type="dxa"/>
          </w:tcPr>
          <w:p w14:paraId="722EFD56" w14:textId="77777777" w:rsidR="00401D21" w:rsidRDefault="00D61824">
            <w:r>
              <w:t>Update Profile</w:t>
            </w:r>
          </w:p>
        </w:tc>
        <w:tc>
          <w:tcPr>
            <w:tcW w:w="1417" w:type="dxa"/>
          </w:tcPr>
          <w:p w14:paraId="0FB9BC1D" w14:textId="77777777" w:rsidR="00401D21" w:rsidRDefault="00D61824">
            <w:r>
              <w:t>As an admin, I want to update my profile and change my password.</w:t>
            </w:r>
          </w:p>
        </w:tc>
        <w:tc>
          <w:tcPr>
            <w:tcW w:w="1426" w:type="dxa"/>
          </w:tcPr>
          <w:p w14:paraId="63725F5A" w14:textId="77777777" w:rsidR="00401D21" w:rsidRDefault="00D61824">
            <w:r>
              <w:t>1. Edit profile info (update `admins` table).</w:t>
            </w:r>
            <w:r>
              <w:br/>
              <w:t>2. Change password securely (update `admins` table).</w:t>
            </w:r>
          </w:p>
        </w:tc>
      </w:tr>
    </w:tbl>
    <w:p w14:paraId="50BA5CBB" w14:textId="77777777" w:rsidR="00D61824" w:rsidRDefault="00D61824"/>
    <w:sectPr w:rsidR="00D618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E0A"/>
    <w:rsid w:val="00401D21"/>
    <w:rsid w:val="00555B08"/>
    <w:rsid w:val="00AA1D8D"/>
    <w:rsid w:val="00B47730"/>
    <w:rsid w:val="00CB0664"/>
    <w:rsid w:val="00D618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135E1"/>
  <w14:defaultImageDpi w14:val="300"/>
  <w15:docId w15:val="{A1DE98FC-6EE9-4832-9E37-C392012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anamulhassan71@gmail.com</cp:lastModifiedBy>
  <cp:revision>3</cp:revision>
  <dcterms:created xsi:type="dcterms:W3CDTF">2013-12-23T23:15:00Z</dcterms:created>
  <dcterms:modified xsi:type="dcterms:W3CDTF">2025-05-17T16:17:00Z</dcterms:modified>
  <cp:category/>
</cp:coreProperties>
</file>